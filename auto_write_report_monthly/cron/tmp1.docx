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巡检记录： 已检 </w:t>
              <w:br/>
              <w:t xml:space="preserve">设备型号： Cisco 4506 </w:t>
              <w:br/>
              <w:t xml:space="preserve">设备描述：多层交换机 </w:t>
            </w:r>
          </w:p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