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Name0</w:t>
            </w:r>
          </w:p>
        </w:tc>
        <w:tc>
          <w:tcPr>
            <w:tcW w:type="dxa" w:w="2880"/>
          </w:tcPr>
          <w:p>
            <w:r>
              <w:t>Id0</w:t>
            </w:r>
          </w:p>
        </w:tc>
        <w:tc>
          <w:tcPr>
            <w:tcW w:type="dxa" w:w="2880"/>
          </w:tcPr>
          <w:p>
            <w:r>
              <w:t>Desc0</w:t>
            </w:r>
          </w:p>
        </w:tc>
      </w:tr>
      <w:tr>
        <w:tc>
          <w:tcPr>
            <w:tcW w:type="dxa" w:w="2880"/>
          </w:tcPr>
          <w:p>
            <w:r>
              <w:t>Name1</w:t>
            </w:r>
          </w:p>
        </w:tc>
        <w:tc>
          <w:tcPr>
            <w:tcW w:type="dxa" w:w="2880"/>
          </w:tcPr>
          <w:p>
            <w:r>
              <w:t>Id1</w:t>
            </w:r>
          </w:p>
        </w:tc>
        <w:tc>
          <w:tcPr>
            <w:tcW w:type="dxa" w:w="2880"/>
          </w:tcPr>
          <w:p>
            <w:r>
              <w:t>Desc1</w:t>
            </w:r>
          </w:p>
        </w:tc>
      </w:tr>
      <w:tr>
        <w:tc>
          <w:tcPr>
            <w:tcW w:type="dxa" w:w="2880"/>
          </w:tcPr>
          <w:p>
            <w:r>
              <w:t>Name2</w:t>
            </w:r>
          </w:p>
        </w:tc>
        <w:tc>
          <w:tcPr>
            <w:tcW w:type="dxa" w:w="2880"/>
          </w:tcPr>
          <w:p>
            <w:r>
              <w:t>Id2</w:t>
            </w:r>
          </w:p>
        </w:tc>
        <w:tc>
          <w:tcPr>
            <w:tcW w:type="dxa" w:w="2880"/>
          </w:tcPr>
          <w:p>
            <w:r>
              <w:t>Desc2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40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80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